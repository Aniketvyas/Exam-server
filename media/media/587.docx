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>Changes Suggested ByARUN KUMAR</w:t>
        <w:tab/>
      </w:r>
    </w:p>
    <w:p>
      <w:r>
        <w:t xml:space="preserve">ehkfsv </w:t>
        <w:br/>
        <w:br/>
        <w:t xml:space="preserve">dh;vkbw </w:t>
        <w:br/>
        <w:br/>
        <w:t>bvujrwkl'd</w:t>
      </w:r>
    </w:p>
    <w:p>
      <w:pPr>
        <w:pStyle w:val="Heading1"/>
      </w:pPr>
      <w:r>
        <w:tab/>
        <w:t>Changes Suggested By ARUN KUMAR</w:t>
        <w:tab/>
      </w:r>
    </w:p>
    <w:p>
      <w:r>
        <w:t>jkfdnvcd</w:t>
        <w:br/>
        <w:br/>
        <w:t>ebgvfks</w:t>
        <w:br/>
        <w:br/>
        <w:t>jf'ls</w:t>
      </w:r>
    </w:p>
    <w:p>
      <w:pPr>
        <w:pStyle w:val="Heading1"/>
      </w:pPr>
      <w:r>
        <w:tab/>
        <w:t>Changes Suggested By ARUN KUMAR</w:t>
        <w:tab/>
      </w:r>
    </w:p>
    <w:p>
      <w:r>
        <w:t>fskjdv</w:t>
        <w:br/>
        <w:br/>
        <w:t>123</w:t>
        <w:br/>
        <w:br/>
        <w:t>456</w:t>
        <w:br/>
        <w:br/>
        <w:t>76</w:t>
      </w:r>
    </w:p>
    <w:p>
      <w:pPr>
        <w:pStyle w:val="Heading1"/>
      </w:pPr>
      <w:r>
        <w:tab/>
        <w:t>Changes Suggested By ARUN KUMAR</w:t>
        <w:tab/>
      </w:r>
    </w:p>
    <w:p>
      <w:r>
        <w:t>fskjdv</w:t>
        <w:br/>
        <w:br/>
        <w:t>123</w:t>
        <w:br/>
        <w:br/>
        <w:t>456</w:t>
        <w:br/>
        <w:br/>
        <w:t>76</w:t>
      </w:r>
    </w:p>
    <w:p>
      <w:pPr>
        <w:pStyle w:val="Heading1"/>
      </w:pPr>
      <w:r>
        <w:tab/>
        <w:t>Changes Suggested By ARUN KUMAR</w:t>
        <w:tab/>
      </w:r>
    </w:p>
    <w:p>
      <w:r>
        <w:t>fskjdv</w:t>
        <w:br/>
        <w:br/>
        <w:t>123</w:t>
        <w:br/>
        <w:br/>
        <w:t>456</w:t>
        <w:br/>
        <w:br/>
        <w:t>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