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er"/>
      </w:pPr>
      <w:r>
        <w:tab/>
        <w:t>SIR PADAMPAT SINGHANIYA UNIVERSITY</w:t>
        <w:tab/>
      </w:r>
    </w:p>
    <w:p>
      <w:r>
        <w:t xml:space="preserve"> </w:t>
      </w:r>
    </w:p>
    <w:p>
      <w:pPr>
        <w:pStyle w:val="Header"/>
      </w:pPr>
      <w:r>
        <w:t xml:space="preserve">		ReferenceNO : 
67360</w:t>
      </w:r>
    </w:p>
    <w:p>
      <w:pPr>
        <w:pStyle w:val="Header"/>
      </w:pPr>
      <w:r>
        <w:t xml:space="preserve">		Date : 2020-04-19</w:t>
      </w:r>
    </w:p>
    <w:p/>
    <w:p>
      <w:pPr>
        <w:pStyle w:val="Header"/>
      </w:pPr>
      <w:r>
        <w:tab/>
        <w:t>NOTIFICATION</w:t>
      </w:r>
    </w:p>
    <w:p>
      <w:r>
        <w:t xml:space="preserve"> </w:t>
      </w:r>
    </w:p>
    <w:p>
      <w:pPr>
        <w:pStyle w:val="Header"/>
      </w:pPr>
      <w:r>
        <w:t>fdzjg</w:t>
        <w:br/>
        <w:br/>
        <w:t>cx'FSR\</w:t>
        <w:br/>
        <w:br/>
        <w:t>fdztgdhg</w:t>
        <w:br/>
        <w:br/>
        <w:t>\</w:t>
      </w:r>
    </w:p>
    <w:p/>
    <w:p>
      <w:pPr>
        <w:pStyle w:val="Heading1"/>
      </w:pPr>
      <w:r>
        <w:t>REGISTRAR</w:t>
      </w:r>
    </w:p>
    <w:p>
      <w:r>
        <w:t>CC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