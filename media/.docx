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</w:pPr>
      <w:r>
        <w:tab/>
        <w:t>SIR PADAMPAT SINGHANIYA UNIVERSITY</w:t>
        <w:tab/>
      </w:r>
    </w:p>
    <w:p>
      <w:r>
        <w:t xml:space="preserve"> </w:t>
      </w:r>
    </w:p>
    <w:p>
      <w:pPr>
        <w:pStyle w:val="Header"/>
      </w:pPr>
      <w:r>
        <w:t xml:space="preserve">		ReferenceNO : 
</w:t>
        <w:br/>
      </w:r>
    </w:p>
    <w:p>
      <w:pPr>
        <w:pStyle w:val="Header"/>
      </w:pPr>
      <w:r>
        <w:t xml:space="preserve">		Date : 2020-03-20</w:t>
      </w:r>
    </w:p>
    <w:p/>
    <w:p>
      <w:pPr>
        <w:pStyle w:val="Header"/>
      </w:pPr>
      <w:r>
        <w:tab/>
        <w:t>NOTIFICATION</w:t>
      </w:r>
    </w:p>
    <w:p>
      <w:r>
        <w:t xml:space="preserve"> </w:t>
      </w:r>
    </w:p>
    <w:p>
      <w:pPr>
        <w:pStyle w:val="Header"/>
      </w:pPr>
    </w:p>
    <w:p/>
    <w:p>
      <w:pPr>
        <w:pStyle w:val="Heading1"/>
      </w:pPr>
      <w:r>
        <w:t>REGISTRAR</w:t>
      </w:r>
    </w:p>
    <w:p>
      <w:r>
        <w:t>CC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