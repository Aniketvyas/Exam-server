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ab/>
        <w:t>Changes Suggested By UDAY PRAKSASH</w:t>
        <w:tab/>
      </w:r>
    </w:p>
    <w:p>
      <w:r>
        <w:t>blah blah blah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