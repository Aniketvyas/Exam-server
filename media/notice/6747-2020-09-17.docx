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er"/>
      </w:pPr>
      <w:r>
        <w:tab/>
      </w:r>
      <w:r>
        <w:rPr>
          <w:b/>
        </w:rPr>
        <w:t>SIR PADAMPAT SINGHANIYA UNIVERSITY</w:t>
      </w:r>
    </w:p>
    <w:p>
      <w:r>
        <w:t xml:space="preserve"> </w:t>
      </w:r>
    </w:p>
    <w:p>
      <w:pPr>
        <w:pStyle w:val="Header"/>
      </w:pPr>
      <w:r>
        <w:tab/>
      </w:r>
      <w:r>
        <w:rPr>
          <w:b/>
        </w:rPr>
        <w:t>NOTICE</w:t>
      </w:r>
    </w:p>
    <w:p>
      <w:pPr>
        <w:pStyle w:val="Header"/>
      </w:pPr>
      <w:r>
        <w:t xml:space="preserve">		ReferenceNO : 
2345</w:t>
      </w:r>
    </w:p>
    <w:p>
      <w:pPr>
        <w:pStyle w:val="Header"/>
      </w:pPr>
      <w:r>
        <w:tab/>
        <w:t>test2</w:t>
        <w:tab/>
      </w:r>
    </w:p>
    <w:p>
      <w:pPr>
        <w:pStyle w:val="Header"/>
      </w:pPr>
      <w:r>
        <w:t>Date : 2020-09-17</w:t>
        <w:tab/>
      </w:r>
    </w:p>
    <w:p/>
    <w:p>
      <w:r>
        <w:t>ert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