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</w:pPr>
      <w:r>
        <w:tab/>
      </w:r>
      <w:r>
        <w:rPr>
          <w:b/>
        </w:rPr>
        <w:t>SIR PADAMPAT SINGHANIYA UNIVERSITY</w:t>
      </w:r>
    </w:p>
    <w:p>
      <w:r>
        <w:t xml:space="preserve"> </w:t>
      </w:r>
    </w:p>
    <w:p>
      <w:pPr>
        <w:pStyle w:val="Header"/>
      </w:pPr>
      <w:r>
        <w:tab/>
      </w:r>
      <w:r>
        <w:rPr>
          <w:b/>
        </w:rPr>
        <w:t>NOTICE</w:t>
      </w:r>
    </w:p>
    <w:p>
      <w:pPr>
        <w:pStyle w:val="Header"/>
      </w:pPr>
      <w:r>
        <w:t xml:space="preserve">		ReferenceNO : 
1234</w:t>
      </w:r>
    </w:p>
    <w:p>
      <w:pPr>
        <w:pStyle w:val="Header"/>
      </w:pPr>
      <w:r>
        <w:tab/>
        <w:t>test</w:t>
        <w:tab/>
      </w:r>
    </w:p>
    <w:p>
      <w:pPr>
        <w:pStyle w:val="Header"/>
      </w:pPr>
      <w:r>
        <w:t>Date : 2020-09-17</w:t>
        <w:tab/>
      </w:r>
    </w:p>
    <w:p/>
    <w:p>
      <w:r>
        <w:t>blah blah blha&lt;br&gt;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